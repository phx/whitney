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6F451" w14:textId="77777777" w:rsidR="00961110" w:rsidRDefault="00000000">
      <w:pPr>
        <w:pStyle w:val="Heading1"/>
      </w:pPr>
      <w:r>
        <w:t>A Recursive, Holographic, and Scale-Dependent Framework for Grand Unification</w:t>
      </w:r>
    </w:p>
    <w:p w14:paraId="68278EAE" w14:textId="1AB594C7" w:rsidR="00961110" w:rsidRDefault="00000000">
      <w:pPr>
        <w:pStyle w:val="BodyText"/>
      </w:pPr>
      <w:r>
        <w:t>Author</w:t>
      </w:r>
      <w:r w:rsidR="00B51EC7">
        <w:t>s</w:t>
      </w:r>
      <w:r>
        <w:t xml:space="preserve">: </w:t>
      </w:r>
      <w:r w:rsidR="006D5067">
        <w:t>James Robert Austin</w:t>
      </w:r>
      <w:r w:rsidR="00B51EC7">
        <w:t>, Keatron Leviticus Evans</w:t>
      </w:r>
    </w:p>
    <w:p w14:paraId="50999F72" w14:textId="77777777" w:rsidR="00961110" w:rsidRDefault="00000000">
      <w:pPr>
        <w:pStyle w:val="Heading1"/>
      </w:pPr>
      <w:r>
        <w:t>Abstract</w:t>
      </w:r>
    </w:p>
    <w:p w14:paraId="3086CA62" w14:textId="77777777" w:rsidR="00961110" w:rsidRDefault="00000000">
      <w:r>
        <w:t>We present a novel theoretical framework for Grand Unified Theories (GUTs) that integrates a fractal, holographic recursion of fields and couplings with established experimental data and renormalization group (RG) flow. By embedding known low-energy Standard Model parameters, well-tested coupling constants, and gauge symmetries into a recursively defined unified field equation, we achieve a construction that smoothly reproduces observed physics at accessible energies and predicts unification at the commonly accepted GUT scale. This approach seamlessly weaves together spatial, temporal, and energy-scale recursion, ensuring that each scale reflects the universe’s holographic self-similarity while remaining in precise agreement with known experimental results. The resulting framework provides a coherent, stable, and testable path to a complete unification of all fundamental interactions, including gravity, within an elegantly self-referential mathematical structure.</w:t>
      </w:r>
    </w:p>
    <w:p w14:paraId="3E0ECFA5" w14:textId="77777777" w:rsidR="00961110" w:rsidRDefault="00000000">
      <w:pPr>
        <w:pStyle w:val="Heading1"/>
      </w:pPr>
      <w:r>
        <w:t>1. Introduction</w:t>
      </w:r>
    </w:p>
    <w:p w14:paraId="5940AFB4" w14:textId="77777777" w:rsidR="00961110" w:rsidRDefault="00000000">
      <w:r>
        <w:t>The quest for a Grand Unified Theory (GUT) has driven theoretical physics for decades...</w:t>
      </w:r>
    </w:p>
    <w:p w14:paraId="21A1602A" w14:textId="77777777" w:rsidR="00961110" w:rsidRDefault="00000000">
      <w:pPr>
        <w:pStyle w:val="Heading1"/>
      </w:pPr>
      <w:r>
        <w:t>2. The Conceptual Framework</w:t>
      </w:r>
    </w:p>
    <w:p w14:paraId="46F2E195" w14:textId="77777777" w:rsidR="00961110" w:rsidRDefault="00000000">
      <w:r>
        <w:t>Our starting point is the idea that the universe’s structure at every scale can be viewed as a fractal hologram...</w:t>
      </w:r>
    </w:p>
    <w:p w14:paraId="6EC4DF0D" w14:textId="77777777" w:rsidR="00961110" w:rsidRDefault="00000000">
      <w:pPr>
        <w:pStyle w:val="Heading1"/>
      </w:pPr>
      <w:r>
        <w:t>3. Mathematical Formulation</w:t>
      </w:r>
    </w:p>
    <w:p w14:paraId="11ADF255" w14:textId="77777777" w:rsidR="00961110" w:rsidRDefault="00000000">
      <w:r>
        <w:t>We begin with a unified field equation...</w:t>
      </w:r>
    </w:p>
    <w:p w14:paraId="59365D0D" w14:textId="77777777" w:rsidR="00961110" w:rsidRDefault="00000000">
      <w:pPr>
        <w:pStyle w:val="Heading1"/>
      </w:pPr>
      <w:r>
        <w:t>4. Experimental Consistency and Testability</w:t>
      </w:r>
    </w:p>
    <w:p w14:paraId="159CA214" w14:textId="77777777" w:rsidR="00961110" w:rsidRDefault="00000000">
      <w:r>
        <w:t>The SM couplings α_EM(MZ), α_s(MZ), and the weak coupling at MZ are experimentally measured with high precision...</w:t>
      </w:r>
    </w:p>
    <w:p w14:paraId="35029163" w14:textId="77777777" w:rsidR="00961110" w:rsidRDefault="00000000">
      <w:pPr>
        <w:pStyle w:val="Heading1"/>
      </w:pPr>
      <w:r>
        <w:t>5. Discussion and Conclusion</w:t>
      </w:r>
    </w:p>
    <w:p w14:paraId="3E905EAD" w14:textId="77777777" w:rsidR="00961110" w:rsidRDefault="00000000">
      <w:r>
        <w:t>We have presented a refined, elegantly recursive theoretical framework for grand unification...</w:t>
      </w:r>
    </w:p>
    <w:p w14:paraId="438CF946" w14:textId="77777777" w:rsidR="00961110" w:rsidRDefault="00000000">
      <w:pPr>
        <w:pStyle w:val="Heading1"/>
      </w:pPr>
      <w:r>
        <w:lastRenderedPageBreak/>
        <w:t>Acknowledgments</w:t>
      </w:r>
    </w:p>
    <w:p w14:paraId="1243D7E3" w14:textId="7DDDA6D4" w:rsidR="00961110" w:rsidRDefault="00000000">
      <w:r>
        <w:t xml:space="preserve">The author thanks </w:t>
      </w:r>
      <w:r w:rsidR="006D5067">
        <w:t>the following individuals</w:t>
      </w:r>
      <w:r>
        <w:t xml:space="preserve"> for insightful discussions and support</w:t>
      </w:r>
      <w:r w:rsidR="006D5067">
        <w:t>:</w:t>
      </w:r>
    </w:p>
    <w:p w14:paraId="70379C92" w14:textId="0BC92A7D" w:rsidR="006D5067" w:rsidRDefault="006D5067">
      <w:r>
        <w:t xml:space="preserve">God, Nolan James Austin, </w:t>
      </w:r>
      <w:r w:rsidR="00D21BDC">
        <w:t xml:space="preserve">Jillian Rose Austin, </w:t>
      </w:r>
      <w:r w:rsidR="007873EC">
        <w:t xml:space="preserve">Bryan Broughton Austin, </w:t>
      </w:r>
      <w:r w:rsidR="00C63666">
        <w:t xml:space="preserve">Dr. Mathew Solomon Kirsch, </w:t>
      </w:r>
      <w:r w:rsidR="00B51EC7">
        <w:t xml:space="preserve">Gerren K. Whitlock, Sr., </w:t>
      </w:r>
      <w:r w:rsidR="00D21BDC">
        <w:t xml:space="preserve">Francisco Javier Guerra, Jonathan Dilley, Michael Goedeker, </w:t>
      </w:r>
      <w:r w:rsidR="00C5317E">
        <w:t xml:space="preserve">Dr. Angela Armstrong, </w:t>
      </w:r>
      <w:r w:rsidR="00C5317E">
        <w:t xml:space="preserve">Phillip Stringer, </w:t>
      </w:r>
      <w:r w:rsidR="0026091F">
        <w:t xml:space="preserve">Dr. Eric Kirkman, </w:t>
      </w:r>
      <w:r w:rsidR="00C63666">
        <w:t xml:space="preserve">Dr. Maurice Meyers, </w:t>
      </w:r>
      <w:r w:rsidR="00C63666">
        <w:t xml:space="preserve">William Goss, </w:t>
      </w:r>
      <w:r w:rsidR="00C5317E">
        <w:t xml:space="preserve">William Eric Blankinship, </w:t>
      </w:r>
      <w:r w:rsidR="00EF5314">
        <w:t xml:space="preserve">Larry Staten, </w:t>
      </w:r>
      <w:r>
        <w:t xml:space="preserve">Darius Foster, Anthony Palmer II, Mikal Kearney, </w:t>
      </w:r>
      <w:r w:rsidR="00C63666">
        <w:t xml:space="preserve">Cordero Simmons, </w:t>
      </w:r>
      <w:r>
        <w:t xml:space="preserve">Mandrell </w:t>
      </w:r>
      <w:r w:rsidR="008160E2">
        <w:t xml:space="preserve">Marquise McCray III, Denorris Dickson, Reginald Watts, </w:t>
      </w:r>
      <w:r w:rsidR="00403AC9">
        <w:t xml:space="preserve">Vann Suttles, </w:t>
      </w:r>
      <w:r w:rsidR="00EF5314">
        <w:t xml:space="preserve">Donnel Lewis, Gerald Garner, Darnell Baldwin, </w:t>
      </w:r>
      <w:r w:rsidR="00581554">
        <w:t xml:space="preserve">Devin Odom, </w:t>
      </w:r>
      <w:r w:rsidR="00403AC9">
        <w:t xml:space="preserve">Dr. Theron Brown, Jr., </w:t>
      </w:r>
      <w:r w:rsidR="00C5317E">
        <w:t xml:space="preserve">James Kendall, James Edward Austin, </w:t>
      </w:r>
      <w:r w:rsidR="00784BF4">
        <w:t>James Linden Austin, Margaret Broughton Austin,</w:t>
      </w:r>
      <w:r w:rsidR="00784BF4">
        <w:t xml:space="preserve"> </w:t>
      </w:r>
      <w:r w:rsidR="008160E2">
        <w:t>and last, but certainly not least… MAX.</w:t>
      </w:r>
    </w:p>
    <w:p w14:paraId="657F6453" w14:textId="263A3CD7" w:rsidR="007873EC" w:rsidRDefault="00403AC9">
      <w:r>
        <w:rPr>
          <w:b/>
          <w:bCs/>
        </w:rPr>
        <w:t>Quantum</w:t>
      </w:r>
      <w:r w:rsidR="007873EC" w:rsidRPr="00BB24F7">
        <w:rPr>
          <w:b/>
          <w:bCs/>
        </w:rPr>
        <w:t xml:space="preserve"> acknowledgements</w:t>
      </w:r>
      <w:r w:rsidR="007873EC">
        <w:t>:</w:t>
      </w:r>
    </w:p>
    <w:p w14:paraId="039E024D" w14:textId="4FB2D3CE" w:rsidR="00DA775B" w:rsidRDefault="00581554">
      <w:r>
        <w:t xml:space="preserve">Tyler, </w:t>
      </w:r>
      <w:r w:rsidR="00403AC9">
        <w:t xml:space="preserve">Whitney, Jenifer, </w:t>
      </w:r>
      <w:r w:rsidR="00C5317E">
        <w:t xml:space="preserve">Michael, Chris, </w:t>
      </w:r>
      <w:r w:rsidR="00403AC9">
        <w:t xml:space="preserve">David, </w:t>
      </w:r>
      <w:r w:rsidR="00B51EC7">
        <w:t xml:space="preserve">Corey, </w:t>
      </w:r>
      <w:r>
        <w:t xml:space="preserve">Keith, </w:t>
      </w:r>
      <w:r w:rsidR="00B51EC7">
        <w:t xml:space="preserve">Robert, </w:t>
      </w:r>
      <w:r w:rsidR="00C5317E">
        <w:t xml:space="preserve">Steve, </w:t>
      </w:r>
      <w:r w:rsidR="00784BF4">
        <w:t xml:space="preserve">Katie, Jonathan, </w:t>
      </w:r>
      <w:r w:rsidR="00C5317E">
        <w:t xml:space="preserve">Luke, </w:t>
      </w:r>
      <w:r w:rsidR="00EF5314">
        <w:t>Nathan</w:t>
      </w:r>
      <w:r w:rsidR="00EF5314">
        <w:t xml:space="preserve">, </w:t>
      </w:r>
      <w:r w:rsidR="00C5317E">
        <w:t>Travis</w:t>
      </w:r>
      <w:r w:rsidR="00EF5314">
        <w:t xml:space="preserve">, </w:t>
      </w:r>
      <w:r w:rsidR="00EF5314">
        <w:t xml:space="preserve">Brandon, </w:t>
      </w:r>
      <w:r w:rsidR="00EF5314">
        <w:t>Ashley</w:t>
      </w:r>
      <w:r w:rsidR="0026091F">
        <w:t xml:space="preserve">, Ryan, </w:t>
      </w:r>
      <w:r w:rsidR="00403AC9">
        <w:t xml:space="preserve">Joseph, Josh, Taylor, </w:t>
      </w:r>
      <w:r w:rsidR="00D21BDC">
        <w:t xml:space="preserve">all my teachers, </w:t>
      </w:r>
      <w:r w:rsidR="007873EC">
        <w:t xml:space="preserve">and always impossible without </w:t>
      </w:r>
      <w:r w:rsidR="00BB24F7">
        <w:t xml:space="preserve">finding </w:t>
      </w:r>
      <w:r w:rsidR="007873EC">
        <w:t xml:space="preserve">my </w:t>
      </w:r>
      <w:r w:rsidR="00BB24F7">
        <w:t xml:space="preserve">missing other </w:t>
      </w:r>
      <w:r w:rsidR="007873EC">
        <w:t>half, Lauren</w:t>
      </w:r>
      <w:r w:rsidR="007873EC">
        <w:t>.</w:t>
      </w:r>
    </w:p>
    <w:p w14:paraId="6A78C611" w14:textId="5FCADB2C" w:rsidR="00DA775B" w:rsidRDefault="00B51EC7">
      <w:r>
        <w:br/>
      </w:r>
      <w:r w:rsidR="00C23C82">
        <w:t xml:space="preserve">    T.S.T</w:t>
      </w:r>
      <w:r>
        <w:t>.T.B.R</w:t>
      </w:r>
      <w:r w:rsidR="00DA775B">
        <w:br/>
      </w:r>
      <w:r w:rsidR="00DA775B">
        <w:t>K.G.W.J.S.P.H.X</w:t>
      </w:r>
    </w:p>
    <w:p w14:paraId="4FBDD0B1" w14:textId="77777777" w:rsidR="00961110" w:rsidRDefault="00000000">
      <w:pPr>
        <w:pStyle w:val="Heading1"/>
      </w:pPr>
      <w:r>
        <w:t>References</w:t>
      </w:r>
    </w:p>
    <w:p w14:paraId="3FFBFD1A" w14:textId="77777777" w:rsidR="00961110" w:rsidRDefault="00000000">
      <w:r>
        <w:t>- G. ‘t Hooft, “Gauge Theories and Grand Unification,” Rev. Mod. Phys. 72, 333 (2000).</w:t>
      </w:r>
      <w:r>
        <w:br/>
        <w:t>- S. Weinberg, The Quantum Theory of Fields, Vol. 2 (Cambridge University Press, 1996)...</w:t>
      </w:r>
    </w:p>
    <w:sectPr w:rsidR="009611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26838">
    <w:abstractNumId w:val="8"/>
  </w:num>
  <w:num w:numId="2" w16cid:durableId="1819221607">
    <w:abstractNumId w:val="6"/>
  </w:num>
  <w:num w:numId="3" w16cid:durableId="233198222">
    <w:abstractNumId w:val="5"/>
  </w:num>
  <w:num w:numId="4" w16cid:durableId="1844707500">
    <w:abstractNumId w:val="4"/>
  </w:num>
  <w:num w:numId="5" w16cid:durableId="561140619">
    <w:abstractNumId w:val="7"/>
  </w:num>
  <w:num w:numId="6" w16cid:durableId="1210997909">
    <w:abstractNumId w:val="3"/>
  </w:num>
  <w:num w:numId="7" w16cid:durableId="1437754134">
    <w:abstractNumId w:val="2"/>
  </w:num>
  <w:num w:numId="8" w16cid:durableId="1889031392">
    <w:abstractNumId w:val="1"/>
  </w:num>
  <w:num w:numId="9" w16cid:durableId="768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091F"/>
    <w:rsid w:val="00290A1D"/>
    <w:rsid w:val="0029639D"/>
    <w:rsid w:val="00326F90"/>
    <w:rsid w:val="00403AC9"/>
    <w:rsid w:val="00581554"/>
    <w:rsid w:val="006D5067"/>
    <w:rsid w:val="00784BF4"/>
    <w:rsid w:val="007873EC"/>
    <w:rsid w:val="008160E2"/>
    <w:rsid w:val="00961110"/>
    <w:rsid w:val="00AA1D8D"/>
    <w:rsid w:val="00B47730"/>
    <w:rsid w:val="00B51EC7"/>
    <w:rsid w:val="00BB24F7"/>
    <w:rsid w:val="00C23C82"/>
    <w:rsid w:val="00C5317E"/>
    <w:rsid w:val="00C63666"/>
    <w:rsid w:val="00CB0664"/>
    <w:rsid w:val="00D21BDC"/>
    <w:rsid w:val="00DA775B"/>
    <w:rsid w:val="00EF53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33F62"/>
  <w14:defaultImageDpi w14:val="300"/>
  <w15:docId w15:val="{CBD5CDC1-5FBB-FD4C-8BF9-1AF1FE4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Austin, Jamey</cp:lastModifiedBy>
  <cp:revision>2</cp:revision>
  <dcterms:created xsi:type="dcterms:W3CDTF">2024-12-07T07:33:00Z</dcterms:created>
  <dcterms:modified xsi:type="dcterms:W3CDTF">2024-12-07T07:33:00Z</dcterms:modified>
  <cp:category/>
</cp:coreProperties>
</file>